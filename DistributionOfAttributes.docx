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Popularity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ular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Top 10 Artists by popularity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ular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1: Top 10 Artists by popularity</w:t>
      </w:r>
    </w:p>
    <w:p>
      <w:r>
        <w:t>Top 10 Artists by popularity:</w:t>
      </w:r>
    </w:p>
    <w:p>
      <w:r>
        <w:t>bad bunny jhay cortez</w:t>
      </w:r>
    </w:p>
    <w:p>
      <w:r>
        <w:t>kgoldn iann dior</w:t>
      </w:r>
    </w:p>
    <w:p>
      <w:r>
        <w:t>cardi b megan thee stallion</w:t>
      </w:r>
    </w:p>
    <w:p>
      <w:r>
        <w:t>justin bieber benny blanco</w:t>
      </w:r>
    </w:p>
    <w:p>
      <w:r>
        <w:t>sech daddy yankee j balvin rosal a farruko</w:t>
      </w:r>
    </w:p>
    <w:p>
      <w:r>
        <w:t>joel corry mnek</w:t>
      </w:r>
    </w:p>
    <w:p>
      <w:r>
        <w:t>ritt momney</w:t>
      </w:r>
    </w:p>
    <w:p>
      <w:r>
        <w:t>drake lil durk</w:t>
      </w:r>
    </w:p>
    <w:p>
      <w:r>
        <w:t>j balvin tainy dua lipa bad bunny</w:t>
      </w:r>
    </w:p>
    <w:p>
      <w:r>
        <w:t>lele pons guaynaa</w:t>
      </w:r>
    </w:p>
    <w:p/>
    <w:p>
      <w:pPr>
        <w:pStyle w:val="Heading2"/>
      </w:pPr>
      <w:r>
        <w:t>Top 10 Artists by danceability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nceabil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2: Top 10 Artists by danceability</w:t>
      </w:r>
    </w:p>
    <w:p>
      <w:r>
        <w:t>Top 10 Artists by danceability:</w:t>
      </w:r>
    </w:p>
    <w:p>
      <w:r>
        <w:t>pitbull trina young bo</w:t>
      </w:r>
    </w:p>
    <w:p>
      <w:r>
        <w:t>young boss trina pitbull</w:t>
      </w:r>
    </w:p>
    <w:p>
      <w:r>
        <w:t>itsoktocry</w:t>
      </w:r>
    </w:p>
    <w:p>
      <w:r>
        <w:t>aidan</w:t>
      </w:r>
    </w:p>
    <w:p>
      <w:r>
        <w:t>the jacksons mick jagger</w:t>
      </w:r>
    </w:p>
    <w:p>
      <w:r>
        <w:t>ambjaay</w:t>
      </w:r>
    </w:p>
    <w:p>
      <w:r>
        <w:t>dj casper</w:t>
      </w:r>
    </w:p>
    <w:p>
      <w:r>
        <w:t>juicy j wiz khalifa r city</w:t>
      </w:r>
    </w:p>
    <w:p>
      <w:r>
        <w:t>quality control lil yachty quavo offset</w:t>
      </w:r>
    </w:p>
    <w:p>
      <w:r>
        <w:t>punkin machine</w:t>
      </w:r>
    </w:p>
    <w:p/>
    <w:p>
      <w:pPr>
        <w:pStyle w:val="Heading2"/>
      </w:pPr>
      <w:r>
        <w:t>Top 10 Artists by energy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3: Top 10 Artists by energy</w:t>
      </w:r>
    </w:p>
    <w:p>
      <w:r>
        <w:t>Top 10 Artists by energy:</w:t>
      </w:r>
    </w:p>
    <w:p>
      <w:r>
        <w:t>outside broadcast recordings</w:t>
      </w:r>
    </w:p>
    <w:p>
      <w:r>
        <w:t>creatress</w:t>
      </w:r>
    </w:p>
    <w:p>
      <w:r>
        <w:t>nature sounds nature music</w:t>
      </w:r>
    </w:p>
    <w:p>
      <w:r>
        <w:t>tranquility spree</w:t>
      </w:r>
    </w:p>
    <w:p>
      <w:r>
        <w:t>rain sounds sleep sounds of nature zen music garden</w:t>
      </w:r>
    </w:p>
    <w:p>
      <w:r>
        <w:t>the relaxing sounds of swedish nature</w:t>
      </w:r>
    </w:p>
    <w:p>
      <w:r>
        <w:t>swell maps</w:t>
      </w:r>
    </w:p>
    <w:p>
      <w:r>
        <w:t>thunderbound productions</w:t>
      </w:r>
    </w:p>
    <w:p>
      <w:r>
        <w:t>lluvia pq</w:t>
      </w:r>
    </w:p>
    <w:p>
      <w:r>
        <w:t>lullaby waves</w:t>
      </w:r>
    </w:p>
    <w:p/>
    <w:p>
      <w:pPr>
        <w:pStyle w:val="Heading2"/>
      </w:pPr>
      <w:r>
        <w:t>Top 10 Artists by loudness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udne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4: Top 10 Artists by loudness</w:t>
      </w:r>
    </w:p>
    <w:p>
      <w:r>
        <w:t>Top 10 Artists by loudness:</w:t>
      </w:r>
    </w:p>
    <w:p>
      <w:r>
        <w:t>justice simian</w:t>
      </w:r>
    </w:p>
    <w:p>
      <w:r>
        <w:t>lord beginner cyril blake s calypso serenaders</w:t>
      </w:r>
    </w:p>
    <w:p>
      <w:r>
        <w:t>diplo french montana lil pump zhavia ward</w:t>
      </w:r>
    </w:p>
    <w:p>
      <w:r>
        <w:t>atmozfears demi kanon</w:t>
      </w:r>
    </w:p>
    <w:p>
      <w:r>
        <w:t>fear and loathing in las vegas</w:t>
      </w:r>
    </w:p>
    <w:p>
      <w:r>
        <w:t>dr dre eminem xzibit</w:t>
      </w:r>
    </w:p>
    <w:p>
      <w:r>
        <w:t>iroha sasaki</w:t>
      </w:r>
    </w:p>
    <w:p>
      <w:r>
        <w:t>kyary pamyu pamyu</w:t>
      </w:r>
    </w:p>
    <w:p>
      <w:r>
        <w:t>jay reatard</w:t>
      </w:r>
    </w:p>
    <w:p>
      <w:r>
        <w:t>lil darkie</w:t>
      </w:r>
    </w:p>
    <w:p/>
    <w:p>
      <w:pPr>
        <w:pStyle w:val="Heading2"/>
      </w:pPr>
      <w:r>
        <w:t>Top 10 Artists by speechiness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chines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5: Top 10 Artists by speechiness</w:t>
      </w:r>
    </w:p>
    <w:p>
      <w:r>
        <w:t>Top 10 Artists by speechiness:</w:t>
      </w:r>
    </w:p>
    <w:p>
      <w:r>
        <w:t>alcoholics anonymous</w:t>
      </w:r>
    </w:p>
    <w:p>
      <w:r>
        <w:t>ernest hemingway christian br ckner</w:t>
      </w:r>
    </w:p>
    <w:p>
      <w:r>
        <w:t>michael jackson rod temperton vincent price</w:t>
      </w:r>
    </w:p>
    <w:p>
      <w:r>
        <w:t>georgette heyer brigitte carlsen</w:t>
      </w:r>
    </w:p>
    <w:p>
      <w:r>
        <w:t>mel brooks marlo thomas</w:t>
      </w:r>
    </w:p>
    <w:p>
      <w:r>
        <w:t>federico garc a lorca</w:t>
      </w:r>
    </w:p>
    <w:p>
      <w:r>
        <w:t>louis c k</w:t>
      </w:r>
    </w:p>
    <w:p>
      <w:r>
        <w:t>jerry reed jackie gleason</w:t>
      </w:r>
    </w:p>
    <w:p>
      <w:r>
        <w:t>sinclair lewis frank arnold</w:t>
      </w:r>
    </w:p>
    <w:p>
      <w:r>
        <w:t>dale carnegie till hagen stefan kaminski</w:t>
      </w:r>
    </w:p>
    <w:p/>
    <w:p>
      <w:pPr>
        <w:pStyle w:val="Heading2"/>
      </w:pPr>
      <w:r>
        <w:t>Top 10 Artists by acousticness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ousticn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6: Top 10 Artists by acousticness</w:t>
      </w:r>
    </w:p>
    <w:p>
      <w:r>
        <w:t>Top 10 Artists by acousticness:</w:t>
      </w:r>
    </w:p>
    <w:p>
      <w:r>
        <w:t>banda espa ola</w:t>
      </w:r>
    </w:p>
    <w:p>
      <w:r>
        <w:t>philip glass bruce brubaker</w:t>
      </w:r>
    </w:p>
    <w:p>
      <w:r>
        <w:t>philippe rombi</w:t>
      </w:r>
    </w:p>
    <w:p>
      <w:r>
        <w:t>pyotr ilyich tchaikovsky carol rosenberger</w:t>
      </w:r>
    </w:p>
    <w:p>
      <w:r>
        <w:t>georges bizet katia lab que marielle lab que</w:t>
      </w:r>
    </w:p>
    <w:p>
      <w:r>
        <w:t>piano pianissimo</w:t>
      </w:r>
    </w:p>
    <w:p>
      <w:r>
        <w:t>john mccormack</w:t>
      </w:r>
    </w:p>
    <w:p>
      <w:r>
        <w:t>hz</w:t>
      </w:r>
    </w:p>
    <w:p>
      <w:r>
        <w:t>jacques ibert hae won chang</w:t>
      </w:r>
    </w:p>
    <w:p>
      <w:r>
        <w:t>meredith monk collin walcott</w:t>
      </w:r>
    </w:p>
    <w:p/>
    <w:p>
      <w:pPr>
        <w:pStyle w:val="Heading2"/>
      </w:pPr>
      <w:r>
        <w:t>Top 10 Artists by instrumentalness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rumentalne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7: Top 10 Artists by instrumentalness</w:t>
      </w:r>
    </w:p>
    <w:p>
      <w:r>
        <w:t>Top 10 Artists by instrumentalness:</w:t>
      </w:r>
    </w:p>
    <w:p>
      <w:r>
        <w:t>the white noise zen meditation sound lab</w:t>
      </w:r>
    </w:p>
    <w:p>
      <w:r>
        <w:t>relaxation channel</w:t>
      </w:r>
    </w:p>
    <w:p>
      <w:r>
        <w:t>sounds for life</w:t>
      </w:r>
    </w:p>
    <w:p>
      <w:r>
        <w:t>erik eriksson lullabies for deep meditation baby sweet dream white noise research</w:t>
      </w:r>
    </w:p>
    <w:p>
      <w:r>
        <w:t>erik eriksson white noise for babies white noise baby sleep</w:t>
      </w:r>
    </w:p>
    <w:p>
      <w:r>
        <w:t>high altitude samples</w:t>
      </w:r>
    </w:p>
    <w:p>
      <w:r>
        <w:t>erik eriksson white noise baby sleep white noise for babies</w:t>
      </w:r>
    </w:p>
    <w:p>
      <w:r>
        <w:t>loopable verter la lluvia</w:t>
      </w:r>
    </w:p>
    <w:p>
      <w:r>
        <w:t>littleones</w:t>
      </w:r>
    </w:p>
    <w:p>
      <w:r>
        <w:t>sleep baby sleep meditation spa white noise therapy rain spa rain shower</w:t>
      </w:r>
    </w:p>
    <w:p/>
    <w:p>
      <w:pPr>
        <w:pStyle w:val="Heading2"/>
      </w:pPr>
      <w:r>
        <w:t>Top 10 Artists by liveness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vene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8: Top 10 Artists by liveness</w:t>
      </w:r>
    </w:p>
    <w:p>
      <w:r>
        <w:t>Top 10 Artists by liveness:</w:t>
      </w:r>
    </w:p>
    <w:p>
      <w:r>
        <w:t>jonathan nelson</w:t>
      </w:r>
    </w:p>
    <w:p>
      <w:r>
        <w:t>the band neil young</w:t>
      </w:r>
    </w:p>
    <w:p>
      <w:r>
        <w:t>fania all stars celia cruz ismael rivera</w:t>
      </w:r>
    </w:p>
    <w:p>
      <w:r>
        <w:t>opus</w:t>
      </w:r>
    </w:p>
    <w:p>
      <w:r>
        <w:t>waterfall sounds</w:t>
      </w:r>
    </w:p>
    <w:p>
      <w:r>
        <w:t>stevie ray vaughan and double trouble with jeff beck</w:t>
      </w:r>
    </w:p>
    <w:p>
      <w:r>
        <w:t>eric clapton john jansen</w:t>
      </w:r>
    </w:p>
    <w:p>
      <w:r>
        <w:t>jes s adri n romero marcela gandara</w:t>
      </w:r>
    </w:p>
    <w:p>
      <w:r>
        <w:t>franco de vita noel schajris leonel garc a</w:t>
      </w:r>
    </w:p>
    <w:p>
      <w:r>
        <w:t>karen clark sheard</w:t>
      </w:r>
    </w:p>
    <w:p/>
    <w:p>
      <w:pPr>
        <w:pStyle w:val="Heading2"/>
      </w:pPr>
      <w:r>
        <w:t>Top 10 Artists by valence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enc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9: Top 10 Artists by valence</w:t>
      </w:r>
    </w:p>
    <w:p>
      <w:r>
        <w:t>Top 10 Artists by valence:</w:t>
      </w:r>
    </w:p>
    <w:p>
      <w:r>
        <w:t>gummib r</w:t>
      </w:r>
    </w:p>
    <w:p>
      <w:r>
        <w:t>the bodysnatchers</w:t>
      </w:r>
    </w:p>
    <w:p>
      <w:r>
        <w:t>jorma ik valko pirte t pelimannit</w:t>
      </w:r>
    </w:p>
    <w:p>
      <w:r>
        <w:t>gummy bear</w:t>
      </w:r>
    </w:p>
    <w:p>
      <w:r>
        <w:t>banda boom</w:t>
      </w:r>
    </w:p>
    <w:p>
      <w:r>
        <w:t>william jacobs</w:t>
      </w:r>
    </w:p>
    <w:p>
      <w:r>
        <w:t>soulsearcher</w:t>
      </w:r>
    </w:p>
    <w:p>
      <w:r>
        <w:t>suzi lane</w:t>
      </w:r>
    </w:p>
    <w:p>
      <w:r>
        <w:t>mo do</w:t>
      </w:r>
    </w:p>
    <w:p>
      <w:r>
        <w:t>francisco el chico elizalde</w:t>
      </w:r>
    </w:p>
    <w:p/>
    <w:p>
      <w:pPr>
        <w:pStyle w:val="Heading2"/>
      </w:pPr>
      <w:r>
        <w:t>Top 10 Artists by tempo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10: Top 10 Artists by tempo</w:t>
      </w:r>
    </w:p>
    <w:p>
      <w:r>
        <w:t>Top 10 Artists by tempo:</w:t>
      </w:r>
    </w:p>
    <w:p>
      <w:r>
        <w:t>anestis delias</w:t>
      </w:r>
    </w:p>
    <w:p>
      <w:r>
        <w:t>the jive bombers</w:t>
      </w:r>
    </w:p>
    <w:p>
      <w:r>
        <w:t>blitzkid</w:t>
      </w:r>
    </w:p>
    <w:p>
      <w:r>
        <w:t>tony dize yandel</w:t>
      </w:r>
    </w:p>
    <w:p>
      <w:r>
        <w:t>goldlink steve lacy</w:t>
      </w:r>
    </w:p>
    <w:p>
      <w:r>
        <w:t>samantha bumgarner</w:t>
      </w:r>
    </w:p>
    <w:p>
      <w:r>
        <w:t>banks snakehips</w:t>
      </w:r>
    </w:p>
    <w:p>
      <w:r>
        <w:t>neneh yacobi</w:t>
      </w:r>
    </w:p>
    <w:p>
      <w:r>
        <w:t>the pussycat dolls snoop dogg</w:t>
      </w:r>
    </w:p>
    <w:p>
      <w:r>
        <w:t>peggy lee george shearing</w:t>
      </w:r>
    </w:p>
    <w:p/>
    <w:p>
      <w:pPr>
        <w:pStyle w:val="Heading2"/>
      </w:pPr>
      <w:r>
        <w:t>Top 10 Artists by duration_ms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ration_m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11: Top 10 Artists by duration_ms</w:t>
      </w:r>
    </w:p>
    <w:p>
      <w:r>
        <w:t>Top 10 Artists by duration_ms:</w:t>
      </w:r>
    </w:p>
    <w:p>
      <w:r>
        <w:t>sound dreamer</w:t>
      </w:r>
    </w:p>
    <w:p>
      <w:r>
        <w:t>sounds for life</w:t>
      </w:r>
    </w:p>
    <w:p>
      <w:r>
        <w:t>lightning thunder and rain storm</w:t>
      </w:r>
    </w:p>
    <w:p>
      <w:r>
        <w:t>ocean waves for sleep</w:t>
      </w:r>
    </w:p>
    <w:p>
      <w:r>
        <w:t>one hour gulf coast ocean waves</w:t>
      </w:r>
    </w:p>
    <w:p>
      <w:r>
        <w:t>chuck riley</w:t>
      </w:r>
    </w:p>
    <w:p>
      <w:r>
        <w:t>christopher plummer</w:t>
      </w:r>
    </w:p>
    <w:p>
      <w:r>
        <w:t>environments</w:t>
      </w:r>
    </w:p>
    <w:p>
      <w:r>
        <w:t>glenn gould symphonia quartet</w:t>
      </w:r>
    </w:p>
    <w:p>
      <w:r>
        <w:t>bombay sisters</w:t>
      </w:r>
    </w:p>
    <w:p/>
    <w:p>
      <w:pPr>
        <w:pStyle w:val="Heading2"/>
      </w:pPr>
      <w:r>
        <w:t>Distribution of popularity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ularit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12: Distribution of popularity</w:t>
      </w:r>
    </w:p>
    <w:p/>
    <w:p>
      <w:pPr>
        <w:pStyle w:val="Heading2"/>
      </w:pPr>
      <w:r>
        <w:t>Distribution of danceability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nceabilit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13: Distribution of danceability</w:t>
      </w:r>
    </w:p>
    <w:p/>
    <w:p>
      <w:pPr>
        <w:pStyle w:val="Heading2"/>
      </w:pPr>
      <w:r>
        <w:t>Distribution of energy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14: Distribution of energy</w:t>
      </w:r>
    </w:p>
    <w:p/>
    <w:p>
      <w:pPr>
        <w:pStyle w:val="Heading2"/>
      </w:pPr>
      <w:r>
        <w:t>Distribution of loudness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udnes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15: Distribution of loudness</w:t>
      </w:r>
    </w:p>
    <w:p/>
    <w:p>
      <w:pPr>
        <w:pStyle w:val="Heading2"/>
      </w:pPr>
      <w:r>
        <w:t>Distribution of speechiness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chines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16: Distribution of speechiness</w:t>
      </w:r>
    </w:p>
    <w:p/>
    <w:p>
      <w:pPr>
        <w:pStyle w:val="Heading2"/>
      </w:pPr>
      <w:r>
        <w:t>Distribution of acousticness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ousticnes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17: Distribution of acousticness</w:t>
      </w:r>
    </w:p>
    <w:p/>
    <w:p>
      <w:pPr>
        <w:pStyle w:val="Heading2"/>
      </w:pPr>
      <w:r>
        <w:t>Distribution of instrumentalness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rumentalnes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18: Distribution of instrumentalness</w:t>
      </w:r>
    </w:p>
    <w:p/>
    <w:p>
      <w:pPr>
        <w:pStyle w:val="Heading2"/>
      </w:pPr>
      <w:r>
        <w:t>Distribution of liveness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venes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19: Distribution of liveness</w:t>
      </w:r>
    </w:p>
    <w:p/>
    <w:p>
      <w:pPr>
        <w:pStyle w:val="Heading2"/>
      </w:pPr>
      <w:r>
        <w:t>Distribution of valence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enc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20: Distribution of valence</w:t>
      </w:r>
    </w:p>
    <w:p/>
    <w:p>
      <w:pPr>
        <w:pStyle w:val="Heading2"/>
      </w:pPr>
      <w:r>
        <w:t>Distribution of tempo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o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21: Distribution of tempo</w:t>
      </w:r>
    </w:p>
    <w:p/>
    <w:p>
      <w:pPr>
        <w:pStyle w:val="Heading2"/>
      </w:pPr>
      <w:r>
        <w:t>Distribution of duration_ms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ration_ms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22: Distribution of duration_ms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